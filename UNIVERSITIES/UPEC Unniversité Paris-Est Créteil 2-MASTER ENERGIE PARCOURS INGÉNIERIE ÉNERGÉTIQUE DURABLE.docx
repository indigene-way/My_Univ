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UPEC Unniversité Paris-Est Créteil 2 (Selectivité 3)</w:t>
      </w:r>
    </w:p>
    <w:p>
      <w:r>
        <w:t>MASTER ENERGIE PARCOURS INGÉNIERIE ÉNERGÉTIQUE DURABLE</w:t>
      </w:r>
    </w:p>
    <w:p>
      <w:r>
        <w:t xml:space="preserve"> ________________________________________________________________________________________________ </w:t>
      </w:r>
    </w:p>
    <w:p>
      <w:pPr>
        <w:pStyle w:val="Heading2"/>
      </w:pPr>
      <w:r>
        <w:t>Informations Générales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Capacité d'acceuil</w:t>
            </w:r>
          </w:p>
        </w:tc>
        <w:tc>
          <w:tcPr>
            <w:tcW w:type="dxa" w:w="2880"/>
          </w:tcPr>
          <w:p>
            <w:r>
              <w:t>Tarifs d'niscription</w:t>
            </w:r>
          </w:p>
        </w:tc>
        <w:tc>
          <w:tcPr>
            <w:tcW w:type="dxa" w:w="2880"/>
          </w:tcPr>
          <w:p>
            <w:r>
              <w:t>Chargé de spécialité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8600 €</w:t>
            </w:r>
          </w:p>
        </w:tc>
        <w:tc>
          <w:tcPr>
            <w:tcW w:type="dxa" w:w="2880"/>
          </w:tcPr>
          <w:p>
            <w:r>
              <w:t>Responsable de la mention : Gilles Lefebvre</w:t>
              <w:br/>
              <w:t>Responsable du M1 : Pascale Chelin</w:t>
            </w:r>
          </w:p>
        </w:tc>
      </w:tr>
    </w:tbl>
    <w:p>
      <w:pPr>
        <w:pStyle w:val="Heading2"/>
      </w:pPr>
      <w:r>
        <w:t>Informations Supplémentaires</w:t>
      </w:r>
    </w:p>
    <w:p>
      <w:r>
        <w:br/>
        <w:t>Débouchée(s) d'intêret : professionelle et recherche énergétique</w:t>
      </w:r>
    </w:p>
    <w:p>
      <w:r>
        <w:br/>
        <w:t>Lien vers la formation : https://www.u-pec.fr/fr/formation/master-energie-parcours-ingenierie-energetique-durable</w:t>
      </w:r>
    </w:p>
    <w:p>
      <w:r>
        <w:t xml:space="preserve"> ________________________________________________________________________________________________ </w:t>
      </w:r>
    </w:p>
    <w:p>
      <w:pPr>
        <w:pStyle w:val="Heading2"/>
      </w:pPr>
      <w:r>
        <w:t>Contenu Formation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Modules fondamentaux</w:t>
            </w:r>
          </w:p>
        </w:tc>
        <w:tc>
          <w:tcPr>
            <w:tcW w:type="dxa" w:w="2880"/>
          </w:tcPr>
          <w:p>
            <w:r>
              <w:t>Prérequis</w:t>
            </w:r>
          </w:p>
        </w:tc>
        <w:tc>
          <w:tcPr>
            <w:tcW w:type="dxa" w:w="2880"/>
          </w:tcPr>
          <w:p>
            <w:r>
              <w:t>Dossier</w:t>
            </w:r>
          </w:p>
        </w:tc>
      </w:tr>
      <w:tr>
        <w:tc>
          <w:tcPr>
            <w:tcW w:type="dxa" w:w="2880"/>
          </w:tcPr>
          <w:p>
            <w:r>
              <w:t xml:space="preserve">-Développement durable, transition écologique, énergies renouvelables </w:t>
              <w:br/>
              <w:t>- Efficacité, rendement, analyse énergétique des systèmes énergétiques renouvelables</w:t>
              <w:br/>
              <w:t>-Energie solaire thermique, PV</w:t>
              <w:br/>
              <w:t>-Production thermodynamique de chaud et de froid ; échangeurs de chaleur</w:t>
              <w:br/>
            </w:r>
          </w:p>
        </w:tc>
        <w:tc>
          <w:tcPr>
            <w:tcW w:type="dxa" w:w="2880"/>
          </w:tcPr>
          <w:p>
            <w:r>
              <w:t>-Bac + 3</w:t>
              <w:br/>
              <w:t>-Bac + 4</w:t>
              <w:br/>
            </w:r>
          </w:p>
        </w:tc>
        <w:tc>
          <w:tcPr>
            <w:tcW w:type="dxa" w:w="2880"/>
          </w:tcPr>
          <w:p>
            <w:r>
              <w:t>-Campus France</w:t>
              <w:br/>
            </w:r>
          </w:p>
        </w:tc>
      </w:tr>
    </w:tbl>
    <w:p>
      <w:r>
        <w:t xml:space="preserve"> ________________________________________________________________________________________________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